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6DA4F" w14:textId="77777777" w:rsidR="0092385A" w:rsidRDefault="00000000">
      <w:pPr>
        <w:jc w:val="center"/>
      </w:pPr>
      <w:r>
        <w:rPr>
          <w:b/>
        </w:rPr>
        <w:t>🧩 Puslespill med deling – skriv ut og klipp ut brikkene!</w:t>
      </w:r>
    </w:p>
    <w:p w14:paraId="233209F4" w14:textId="77777777" w:rsidR="0092385A" w:rsidRDefault="00000000">
      <w:r>
        <w:t>Hver brikke har delestykker og svar. Brikker passer sammen når delestykke og svar matcher.</w:t>
      </w:r>
    </w:p>
    <w:p w14:paraId="51B495DA" w14:textId="77777777" w:rsidR="0092385A" w:rsidRDefault="00000000">
      <w:r>
        <w:t>Brikke 1: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92385A" w14:paraId="617256EB" w14:textId="77777777" w:rsidTr="00E665E0">
        <w:trPr>
          <w:trHeight w:val="1149"/>
        </w:trPr>
        <w:tc>
          <w:tcPr>
            <w:tcW w:w="2880" w:type="dxa"/>
          </w:tcPr>
          <w:p w14:paraId="17E5BF96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756CC4CF" w14:textId="77777777" w:rsidR="0092385A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9A7E791" w14:textId="77777777" w:rsidR="00E665E0" w:rsidRDefault="00E665E0" w:rsidP="00E665E0">
            <w:pPr>
              <w:rPr>
                <w:sz w:val="24"/>
              </w:rPr>
            </w:pPr>
          </w:p>
          <w:p w14:paraId="63F3ACD7" w14:textId="796B8761" w:rsidR="00E665E0" w:rsidRPr="00E665E0" w:rsidRDefault="00E665E0" w:rsidP="00E665E0">
            <w:pPr>
              <w:tabs>
                <w:tab w:val="left" w:pos="1792"/>
              </w:tabs>
            </w:pPr>
            <w:r>
              <w:tab/>
            </w:r>
          </w:p>
        </w:tc>
        <w:tc>
          <w:tcPr>
            <w:tcW w:w="2880" w:type="dxa"/>
          </w:tcPr>
          <w:p w14:paraId="163A9BA9" w14:textId="77777777" w:rsidR="0092385A" w:rsidRDefault="0092385A">
            <w:pPr>
              <w:jc w:val="center"/>
            </w:pPr>
          </w:p>
        </w:tc>
      </w:tr>
      <w:tr w:rsidR="0092385A" w14:paraId="1F67C9CC" w14:textId="77777777" w:rsidTr="00E665E0">
        <w:trPr>
          <w:trHeight w:val="1262"/>
        </w:trPr>
        <w:tc>
          <w:tcPr>
            <w:tcW w:w="2880" w:type="dxa"/>
          </w:tcPr>
          <w:p w14:paraId="7A7D5BDF" w14:textId="77777777" w:rsidR="0092385A" w:rsidRDefault="00000000">
            <w:pPr>
              <w:jc w:val="center"/>
            </w:pPr>
            <w:r>
              <w:rPr>
                <w:sz w:val="24"/>
              </w:rPr>
              <w:t>16 ÷ 4</w:t>
            </w:r>
          </w:p>
        </w:tc>
        <w:tc>
          <w:tcPr>
            <w:tcW w:w="2880" w:type="dxa"/>
          </w:tcPr>
          <w:p w14:paraId="363A666F" w14:textId="77777777" w:rsidR="0092385A" w:rsidRDefault="00000000">
            <w:pPr>
              <w:jc w:val="center"/>
            </w:pPr>
            <w:r>
              <w:rPr>
                <w:sz w:val="24"/>
              </w:rPr>
              <w:t>Brikke 1</w:t>
            </w:r>
          </w:p>
        </w:tc>
        <w:tc>
          <w:tcPr>
            <w:tcW w:w="2880" w:type="dxa"/>
          </w:tcPr>
          <w:p w14:paraId="797883DE" w14:textId="77777777" w:rsidR="0092385A" w:rsidRDefault="00000000">
            <w:pPr>
              <w:jc w:val="center"/>
            </w:pPr>
            <w:r>
              <w:rPr>
                <w:sz w:val="24"/>
              </w:rPr>
              <w:t>7</w:t>
            </w:r>
          </w:p>
        </w:tc>
      </w:tr>
      <w:tr w:rsidR="0092385A" w14:paraId="2868C1C0" w14:textId="77777777" w:rsidTr="00E665E0">
        <w:trPr>
          <w:trHeight w:val="1245"/>
        </w:trPr>
        <w:tc>
          <w:tcPr>
            <w:tcW w:w="2880" w:type="dxa"/>
          </w:tcPr>
          <w:p w14:paraId="6BB54B08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250C6D64" w14:textId="77777777" w:rsidR="0092385A" w:rsidRDefault="00000000">
            <w:pPr>
              <w:jc w:val="center"/>
            </w:pPr>
            <w:r>
              <w:rPr>
                <w:sz w:val="24"/>
              </w:rPr>
              <w:t>35 ÷ 5</w:t>
            </w:r>
          </w:p>
        </w:tc>
        <w:tc>
          <w:tcPr>
            <w:tcW w:w="2880" w:type="dxa"/>
          </w:tcPr>
          <w:p w14:paraId="68CD55FD" w14:textId="77777777" w:rsidR="0092385A" w:rsidRDefault="0092385A">
            <w:pPr>
              <w:jc w:val="center"/>
            </w:pPr>
          </w:p>
        </w:tc>
      </w:tr>
    </w:tbl>
    <w:p w14:paraId="55DD995F" w14:textId="77777777" w:rsidR="0092385A" w:rsidRDefault="0092385A"/>
    <w:p w14:paraId="3151BB50" w14:textId="77777777" w:rsidR="0092385A" w:rsidRDefault="00000000">
      <w:r>
        <w:t>Brikke 2: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2385A" w14:paraId="4C059AC5" w14:textId="77777777" w:rsidTr="00E665E0">
        <w:trPr>
          <w:trHeight w:val="1090"/>
        </w:trPr>
        <w:tc>
          <w:tcPr>
            <w:tcW w:w="2880" w:type="dxa"/>
          </w:tcPr>
          <w:p w14:paraId="278BB1D3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3531A340" w14:textId="77777777" w:rsidR="0092385A" w:rsidRDefault="00000000">
            <w:pPr>
              <w:jc w:val="center"/>
            </w:pPr>
            <w:r>
              <w:rPr>
                <w:sz w:val="24"/>
              </w:rPr>
              <w:t>20 ÷ 5</w:t>
            </w:r>
          </w:p>
        </w:tc>
        <w:tc>
          <w:tcPr>
            <w:tcW w:w="2880" w:type="dxa"/>
          </w:tcPr>
          <w:p w14:paraId="4C509F8C" w14:textId="77777777" w:rsidR="0092385A" w:rsidRDefault="0092385A">
            <w:pPr>
              <w:jc w:val="center"/>
            </w:pPr>
          </w:p>
        </w:tc>
      </w:tr>
      <w:tr w:rsidR="0092385A" w14:paraId="1890AB0B" w14:textId="77777777" w:rsidTr="00E665E0">
        <w:trPr>
          <w:trHeight w:val="1399"/>
        </w:trPr>
        <w:tc>
          <w:tcPr>
            <w:tcW w:w="2880" w:type="dxa"/>
          </w:tcPr>
          <w:p w14:paraId="0E0F5A66" w14:textId="77777777" w:rsidR="0092385A" w:rsidRDefault="00000000"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2880" w:type="dxa"/>
          </w:tcPr>
          <w:p w14:paraId="7E0BC4EE" w14:textId="77777777" w:rsidR="0092385A" w:rsidRDefault="00000000">
            <w:pPr>
              <w:jc w:val="center"/>
            </w:pPr>
            <w:r>
              <w:rPr>
                <w:sz w:val="24"/>
              </w:rPr>
              <w:t>Brikke 2</w:t>
            </w:r>
          </w:p>
        </w:tc>
        <w:tc>
          <w:tcPr>
            <w:tcW w:w="2880" w:type="dxa"/>
          </w:tcPr>
          <w:p w14:paraId="248EE269" w14:textId="77777777" w:rsidR="0092385A" w:rsidRDefault="00000000">
            <w:pPr>
              <w:jc w:val="center"/>
            </w:pPr>
            <w:r>
              <w:rPr>
                <w:sz w:val="24"/>
              </w:rPr>
              <w:t>9 ÷ 3</w:t>
            </w:r>
          </w:p>
        </w:tc>
      </w:tr>
      <w:tr w:rsidR="0092385A" w14:paraId="4D4AE48B" w14:textId="77777777" w:rsidTr="00E665E0">
        <w:trPr>
          <w:trHeight w:val="1158"/>
        </w:trPr>
        <w:tc>
          <w:tcPr>
            <w:tcW w:w="2880" w:type="dxa"/>
          </w:tcPr>
          <w:p w14:paraId="00FE70C2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3C3878F3" w14:textId="77777777" w:rsidR="0092385A" w:rsidRDefault="00000000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5D84DE24" w14:textId="77777777" w:rsidR="0092385A" w:rsidRDefault="0092385A">
            <w:pPr>
              <w:jc w:val="center"/>
            </w:pPr>
          </w:p>
        </w:tc>
      </w:tr>
    </w:tbl>
    <w:p w14:paraId="4D2E7DB0" w14:textId="77777777" w:rsidR="0092385A" w:rsidRDefault="0092385A"/>
    <w:p w14:paraId="4DDF0487" w14:textId="77777777" w:rsidR="00E665E0" w:rsidRDefault="00E665E0"/>
    <w:p w14:paraId="26E84460" w14:textId="77777777" w:rsidR="00E665E0" w:rsidRDefault="00E665E0"/>
    <w:p w14:paraId="40CE766E" w14:textId="77777777" w:rsidR="00E665E0" w:rsidRDefault="00E665E0"/>
    <w:p w14:paraId="27E0DA33" w14:textId="77777777" w:rsidR="00E665E0" w:rsidRDefault="00E665E0"/>
    <w:p w14:paraId="6FE97868" w14:textId="77777777" w:rsidR="00E665E0" w:rsidRDefault="00E665E0"/>
    <w:p w14:paraId="76F02A69" w14:textId="77777777" w:rsidR="00E665E0" w:rsidRDefault="00E665E0"/>
    <w:p w14:paraId="0B98B6F0" w14:textId="6ABD303B" w:rsidR="0092385A" w:rsidRDefault="00000000">
      <w:proofErr w:type="spellStart"/>
      <w:r>
        <w:t>Brikke</w:t>
      </w:r>
      <w:proofErr w:type="spellEnd"/>
      <w:r>
        <w:t xml:space="preserve"> 3: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2385A" w14:paraId="5CD1926C" w14:textId="77777777" w:rsidTr="00E665E0">
        <w:trPr>
          <w:trHeight w:val="1344"/>
        </w:trPr>
        <w:tc>
          <w:tcPr>
            <w:tcW w:w="2880" w:type="dxa"/>
          </w:tcPr>
          <w:p w14:paraId="7CAEBB2C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564F8AB5" w14:textId="77777777" w:rsidR="0092385A" w:rsidRDefault="00000000">
            <w:pPr>
              <w:jc w:val="center"/>
            </w:pPr>
            <w:r>
              <w:rPr>
                <w:sz w:val="24"/>
              </w:rPr>
              <w:t>10 ÷ 2</w:t>
            </w:r>
          </w:p>
        </w:tc>
        <w:tc>
          <w:tcPr>
            <w:tcW w:w="2880" w:type="dxa"/>
          </w:tcPr>
          <w:p w14:paraId="44892808" w14:textId="77777777" w:rsidR="0092385A" w:rsidRDefault="0092385A">
            <w:pPr>
              <w:jc w:val="center"/>
            </w:pPr>
          </w:p>
        </w:tc>
      </w:tr>
      <w:tr w:rsidR="0092385A" w14:paraId="4C2D8331" w14:textId="77777777" w:rsidTr="00E665E0">
        <w:trPr>
          <w:trHeight w:val="1192"/>
        </w:trPr>
        <w:tc>
          <w:tcPr>
            <w:tcW w:w="2880" w:type="dxa"/>
          </w:tcPr>
          <w:p w14:paraId="6EEB1911" w14:textId="77777777" w:rsidR="0092385A" w:rsidRDefault="000000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4C2D873A" w14:textId="77777777" w:rsidR="0092385A" w:rsidRDefault="00000000">
            <w:pPr>
              <w:jc w:val="center"/>
            </w:pPr>
            <w:r>
              <w:rPr>
                <w:sz w:val="24"/>
              </w:rPr>
              <w:t>Brikke 3</w:t>
            </w:r>
          </w:p>
        </w:tc>
        <w:tc>
          <w:tcPr>
            <w:tcW w:w="2880" w:type="dxa"/>
          </w:tcPr>
          <w:p w14:paraId="09A9A50C" w14:textId="77777777" w:rsidR="0092385A" w:rsidRDefault="00000000">
            <w:pPr>
              <w:jc w:val="center"/>
            </w:pPr>
            <w:r>
              <w:rPr>
                <w:sz w:val="24"/>
              </w:rPr>
              <w:t>12 ÷ 3</w:t>
            </w:r>
          </w:p>
        </w:tc>
      </w:tr>
      <w:tr w:rsidR="0092385A" w14:paraId="0781A4D1" w14:textId="77777777" w:rsidTr="00E665E0">
        <w:trPr>
          <w:trHeight w:val="1207"/>
        </w:trPr>
        <w:tc>
          <w:tcPr>
            <w:tcW w:w="2880" w:type="dxa"/>
          </w:tcPr>
          <w:p w14:paraId="090ED3BC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18DD7A1D" w14:textId="77777777" w:rsidR="0092385A" w:rsidRDefault="00000000"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</w:tcPr>
          <w:p w14:paraId="03A26176" w14:textId="77777777" w:rsidR="0092385A" w:rsidRDefault="0092385A">
            <w:pPr>
              <w:jc w:val="center"/>
            </w:pPr>
          </w:p>
        </w:tc>
      </w:tr>
    </w:tbl>
    <w:p w14:paraId="139C9B34" w14:textId="77777777" w:rsidR="0092385A" w:rsidRDefault="0092385A"/>
    <w:p w14:paraId="79FAD2FC" w14:textId="77777777" w:rsidR="0092385A" w:rsidRDefault="00000000">
      <w:r>
        <w:t>Brikke 4: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2385A" w14:paraId="28DC4D02" w14:textId="77777777" w:rsidTr="00E665E0">
        <w:trPr>
          <w:trHeight w:val="1227"/>
        </w:trPr>
        <w:tc>
          <w:tcPr>
            <w:tcW w:w="2880" w:type="dxa"/>
          </w:tcPr>
          <w:p w14:paraId="267CF71F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2321378E" w14:textId="77777777" w:rsidR="0092385A" w:rsidRDefault="00000000">
            <w:pPr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2880" w:type="dxa"/>
          </w:tcPr>
          <w:p w14:paraId="4C5D0D84" w14:textId="77777777" w:rsidR="0092385A" w:rsidRDefault="0092385A">
            <w:pPr>
              <w:jc w:val="center"/>
            </w:pPr>
          </w:p>
        </w:tc>
      </w:tr>
      <w:tr w:rsidR="0092385A" w14:paraId="28074F89" w14:textId="77777777" w:rsidTr="00E665E0">
        <w:trPr>
          <w:trHeight w:val="1131"/>
        </w:trPr>
        <w:tc>
          <w:tcPr>
            <w:tcW w:w="2880" w:type="dxa"/>
          </w:tcPr>
          <w:p w14:paraId="26830737" w14:textId="77777777" w:rsidR="0092385A" w:rsidRDefault="00000000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14:paraId="0BB89962" w14:textId="77777777" w:rsidR="0092385A" w:rsidRDefault="00000000">
            <w:pPr>
              <w:jc w:val="center"/>
            </w:pPr>
            <w:r>
              <w:rPr>
                <w:sz w:val="24"/>
              </w:rPr>
              <w:t>Brikke 4</w:t>
            </w:r>
          </w:p>
        </w:tc>
        <w:tc>
          <w:tcPr>
            <w:tcW w:w="2880" w:type="dxa"/>
          </w:tcPr>
          <w:p w14:paraId="43E0F442" w14:textId="77777777" w:rsidR="0092385A" w:rsidRDefault="00000000">
            <w:pPr>
              <w:jc w:val="center"/>
            </w:pPr>
            <w:r>
              <w:rPr>
                <w:sz w:val="24"/>
              </w:rPr>
              <w:t>14 ÷ 2</w:t>
            </w:r>
          </w:p>
        </w:tc>
      </w:tr>
      <w:tr w:rsidR="0092385A" w14:paraId="3008FB4B" w14:textId="77777777" w:rsidTr="00E665E0">
        <w:trPr>
          <w:trHeight w:val="1313"/>
        </w:trPr>
        <w:tc>
          <w:tcPr>
            <w:tcW w:w="2880" w:type="dxa"/>
          </w:tcPr>
          <w:p w14:paraId="3B830027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2BA9B9A7" w14:textId="77777777" w:rsidR="0092385A" w:rsidRDefault="00000000">
            <w:pPr>
              <w:jc w:val="center"/>
            </w:pPr>
            <w:r>
              <w:rPr>
                <w:sz w:val="24"/>
              </w:rPr>
              <w:t>12 ÷ 2</w:t>
            </w:r>
          </w:p>
        </w:tc>
        <w:tc>
          <w:tcPr>
            <w:tcW w:w="2880" w:type="dxa"/>
          </w:tcPr>
          <w:p w14:paraId="2943FB35" w14:textId="77777777" w:rsidR="0092385A" w:rsidRDefault="0092385A">
            <w:pPr>
              <w:jc w:val="center"/>
            </w:pPr>
          </w:p>
        </w:tc>
      </w:tr>
    </w:tbl>
    <w:p w14:paraId="639D3A52" w14:textId="77777777" w:rsidR="0092385A" w:rsidRDefault="0092385A"/>
    <w:p w14:paraId="370C01F1" w14:textId="77777777" w:rsidR="00E665E0" w:rsidRDefault="00E665E0"/>
    <w:p w14:paraId="12F04691" w14:textId="77777777" w:rsidR="00E665E0" w:rsidRDefault="00E665E0"/>
    <w:p w14:paraId="0FA23151" w14:textId="77777777" w:rsidR="00E665E0" w:rsidRDefault="00E665E0"/>
    <w:p w14:paraId="37CEF776" w14:textId="77777777" w:rsidR="00E665E0" w:rsidRDefault="00E665E0"/>
    <w:p w14:paraId="60F48ED5" w14:textId="77777777" w:rsidR="00E665E0" w:rsidRDefault="00E665E0"/>
    <w:p w14:paraId="4391E9EA" w14:textId="77777777" w:rsidR="00E665E0" w:rsidRDefault="00E665E0"/>
    <w:p w14:paraId="354DF05C" w14:textId="77777777" w:rsidR="00E665E0" w:rsidRDefault="00E665E0"/>
    <w:p w14:paraId="21D33FF8" w14:textId="4FC78BE0" w:rsidR="0092385A" w:rsidRDefault="00000000">
      <w:proofErr w:type="spellStart"/>
      <w:r>
        <w:t>Brikke</w:t>
      </w:r>
      <w:proofErr w:type="spellEnd"/>
      <w:r>
        <w:t xml:space="preserve"> 5: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2385A" w14:paraId="67AAF70F" w14:textId="77777777" w:rsidTr="00E665E0">
        <w:trPr>
          <w:trHeight w:val="1344"/>
        </w:trPr>
        <w:tc>
          <w:tcPr>
            <w:tcW w:w="2880" w:type="dxa"/>
          </w:tcPr>
          <w:p w14:paraId="4049E150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6D559A31" w14:textId="77777777" w:rsidR="0092385A" w:rsidRDefault="00000000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8094BBB" w14:textId="77777777" w:rsidR="0092385A" w:rsidRDefault="0092385A">
            <w:pPr>
              <w:jc w:val="center"/>
            </w:pPr>
          </w:p>
        </w:tc>
      </w:tr>
      <w:tr w:rsidR="0092385A" w14:paraId="2F2C36C8" w14:textId="77777777" w:rsidTr="00E665E0">
        <w:trPr>
          <w:trHeight w:val="1260"/>
        </w:trPr>
        <w:tc>
          <w:tcPr>
            <w:tcW w:w="2880" w:type="dxa"/>
          </w:tcPr>
          <w:p w14:paraId="24D4E825" w14:textId="77777777" w:rsidR="0092385A" w:rsidRDefault="00000000">
            <w:pPr>
              <w:jc w:val="center"/>
            </w:pPr>
            <w:r>
              <w:rPr>
                <w:sz w:val="24"/>
              </w:rPr>
              <w:t>7 ÷ 1</w:t>
            </w:r>
          </w:p>
        </w:tc>
        <w:tc>
          <w:tcPr>
            <w:tcW w:w="2880" w:type="dxa"/>
          </w:tcPr>
          <w:p w14:paraId="16DAAA49" w14:textId="77777777" w:rsidR="0092385A" w:rsidRDefault="00000000">
            <w:pPr>
              <w:jc w:val="center"/>
            </w:pPr>
            <w:r>
              <w:rPr>
                <w:sz w:val="24"/>
              </w:rPr>
              <w:t>Brikke 5</w:t>
            </w:r>
          </w:p>
        </w:tc>
        <w:tc>
          <w:tcPr>
            <w:tcW w:w="2880" w:type="dxa"/>
          </w:tcPr>
          <w:p w14:paraId="5DC37A00" w14:textId="77777777" w:rsidR="0092385A" w:rsidRDefault="00000000">
            <w:pPr>
              <w:jc w:val="center"/>
            </w:pPr>
            <w:r>
              <w:rPr>
                <w:sz w:val="24"/>
              </w:rPr>
              <w:t>10</w:t>
            </w:r>
          </w:p>
        </w:tc>
      </w:tr>
      <w:tr w:rsidR="0092385A" w14:paraId="3F226E19" w14:textId="77777777" w:rsidTr="00E665E0">
        <w:trPr>
          <w:trHeight w:val="1473"/>
        </w:trPr>
        <w:tc>
          <w:tcPr>
            <w:tcW w:w="2880" w:type="dxa"/>
          </w:tcPr>
          <w:p w14:paraId="4E3E55E5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487217B8" w14:textId="77777777" w:rsidR="0092385A" w:rsidRDefault="00000000">
            <w:pPr>
              <w:jc w:val="center"/>
            </w:pPr>
            <w:r>
              <w:rPr>
                <w:sz w:val="24"/>
              </w:rPr>
              <w:t>12 ÷ 4</w:t>
            </w:r>
          </w:p>
        </w:tc>
        <w:tc>
          <w:tcPr>
            <w:tcW w:w="2880" w:type="dxa"/>
          </w:tcPr>
          <w:p w14:paraId="5C04CC67" w14:textId="77777777" w:rsidR="0092385A" w:rsidRDefault="0092385A">
            <w:pPr>
              <w:jc w:val="center"/>
            </w:pPr>
          </w:p>
        </w:tc>
      </w:tr>
    </w:tbl>
    <w:p w14:paraId="26E69764" w14:textId="77777777" w:rsidR="0092385A" w:rsidRDefault="0092385A"/>
    <w:p w14:paraId="774A96CA" w14:textId="77777777" w:rsidR="0092385A" w:rsidRDefault="00000000">
      <w:r>
        <w:t>Brikke 6: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2385A" w14:paraId="374F1DEB" w14:textId="77777777" w:rsidTr="00E665E0">
        <w:trPr>
          <w:trHeight w:val="1468"/>
        </w:trPr>
        <w:tc>
          <w:tcPr>
            <w:tcW w:w="2880" w:type="dxa"/>
          </w:tcPr>
          <w:p w14:paraId="0387BDD2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0989CD20" w14:textId="77777777" w:rsidR="0092385A" w:rsidRDefault="00000000">
            <w:pPr>
              <w:jc w:val="center"/>
            </w:pPr>
            <w:r>
              <w:rPr>
                <w:sz w:val="24"/>
              </w:rPr>
              <w:t>6 ÷ 2</w:t>
            </w:r>
          </w:p>
        </w:tc>
        <w:tc>
          <w:tcPr>
            <w:tcW w:w="2880" w:type="dxa"/>
          </w:tcPr>
          <w:p w14:paraId="068F0212" w14:textId="77777777" w:rsidR="0092385A" w:rsidRDefault="0092385A">
            <w:pPr>
              <w:jc w:val="center"/>
            </w:pPr>
          </w:p>
        </w:tc>
      </w:tr>
      <w:tr w:rsidR="0092385A" w14:paraId="46BA5F81" w14:textId="77777777" w:rsidTr="00E665E0">
        <w:trPr>
          <w:trHeight w:val="1542"/>
        </w:trPr>
        <w:tc>
          <w:tcPr>
            <w:tcW w:w="2880" w:type="dxa"/>
          </w:tcPr>
          <w:p w14:paraId="713B8EBE" w14:textId="77777777" w:rsidR="0092385A" w:rsidRDefault="00000000">
            <w:pPr>
              <w:jc w:val="center"/>
            </w:pPr>
            <w:r>
              <w:rPr>
                <w:sz w:val="24"/>
              </w:rPr>
              <w:t>9 ÷ 3</w:t>
            </w:r>
          </w:p>
        </w:tc>
        <w:tc>
          <w:tcPr>
            <w:tcW w:w="2880" w:type="dxa"/>
          </w:tcPr>
          <w:p w14:paraId="14E00F14" w14:textId="77777777" w:rsidR="0092385A" w:rsidRDefault="00000000">
            <w:pPr>
              <w:jc w:val="center"/>
            </w:pPr>
            <w:r>
              <w:rPr>
                <w:sz w:val="24"/>
              </w:rPr>
              <w:t>Brikke 6</w:t>
            </w:r>
          </w:p>
        </w:tc>
        <w:tc>
          <w:tcPr>
            <w:tcW w:w="2880" w:type="dxa"/>
          </w:tcPr>
          <w:p w14:paraId="72AF3613" w14:textId="77777777" w:rsidR="0092385A" w:rsidRDefault="00000000">
            <w:pPr>
              <w:jc w:val="center"/>
            </w:pPr>
            <w:r>
              <w:rPr>
                <w:sz w:val="24"/>
              </w:rPr>
              <w:t>4 ÷ 2</w:t>
            </w:r>
          </w:p>
        </w:tc>
      </w:tr>
      <w:tr w:rsidR="0092385A" w14:paraId="35726782" w14:textId="77777777" w:rsidTr="00E665E0">
        <w:trPr>
          <w:trHeight w:val="1982"/>
        </w:trPr>
        <w:tc>
          <w:tcPr>
            <w:tcW w:w="2880" w:type="dxa"/>
          </w:tcPr>
          <w:p w14:paraId="76EEA137" w14:textId="77777777" w:rsidR="0092385A" w:rsidRDefault="0092385A">
            <w:pPr>
              <w:jc w:val="center"/>
            </w:pPr>
          </w:p>
        </w:tc>
        <w:tc>
          <w:tcPr>
            <w:tcW w:w="2880" w:type="dxa"/>
          </w:tcPr>
          <w:p w14:paraId="3BABB484" w14:textId="77777777" w:rsidR="0092385A" w:rsidRDefault="00000000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4538F742" w14:textId="77777777" w:rsidR="0092385A" w:rsidRDefault="0092385A">
            <w:pPr>
              <w:jc w:val="center"/>
            </w:pPr>
          </w:p>
        </w:tc>
      </w:tr>
    </w:tbl>
    <w:p w14:paraId="00F9B97A" w14:textId="77777777" w:rsidR="0092385A" w:rsidRDefault="0092385A"/>
    <w:sectPr w:rsidR="009238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8636376">
    <w:abstractNumId w:val="8"/>
  </w:num>
  <w:num w:numId="2" w16cid:durableId="1355613052">
    <w:abstractNumId w:val="6"/>
  </w:num>
  <w:num w:numId="3" w16cid:durableId="939484724">
    <w:abstractNumId w:val="5"/>
  </w:num>
  <w:num w:numId="4" w16cid:durableId="191502298">
    <w:abstractNumId w:val="4"/>
  </w:num>
  <w:num w:numId="5" w16cid:durableId="786508712">
    <w:abstractNumId w:val="7"/>
  </w:num>
  <w:num w:numId="6" w16cid:durableId="324552386">
    <w:abstractNumId w:val="3"/>
  </w:num>
  <w:num w:numId="7" w16cid:durableId="1332878194">
    <w:abstractNumId w:val="2"/>
  </w:num>
  <w:num w:numId="8" w16cid:durableId="918251835">
    <w:abstractNumId w:val="1"/>
  </w:num>
  <w:num w:numId="9" w16cid:durableId="69778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7615"/>
    <w:rsid w:val="0092385A"/>
    <w:rsid w:val="009E574E"/>
    <w:rsid w:val="00AA1D8D"/>
    <w:rsid w:val="00B47730"/>
    <w:rsid w:val="00CB0664"/>
    <w:rsid w:val="00E665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90274B"/>
  <w14:defaultImageDpi w14:val="300"/>
  <w15:docId w15:val="{2639FCFB-524C-704A-B13C-F1DCBF24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Ingeborg Skaare Olssøn</cp:lastModifiedBy>
  <cp:revision>3</cp:revision>
  <dcterms:created xsi:type="dcterms:W3CDTF">2025-08-12T06:57:00Z</dcterms:created>
  <dcterms:modified xsi:type="dcterms:W3CDTF">2025-08-12T07:00:00Z</dcterms:modified>
  <cp:category/>
</cp:coreProperties>
</file>